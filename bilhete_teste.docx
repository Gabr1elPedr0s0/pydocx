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Escola SESI de Itapeva</w:t>
      </w:r>
    </w:p>
    <w:p/>
    <w:p>
      <w:pPr>
        <w:jc w:val="center"/>
      </w:pPr>
      <w:r>
        <w:t>Título do Bilhete</w:t>
      </w:r>
    </w:p>
    <w:p>
      <w:r>
        <w:t>Querida Família e Estudante</w:t>
      </w:r>
    </w:p>
    <w:p>
      <w:r>
        <w:t>Assunto: Informações sobre o próximo evento escolar que acontecerá em breve.</w:t>
      </w:r>
    </w:p>
    <w:p>
      <w:r>
        <w:t>Agradecemos pela atenção e contamos com a sua participação.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t>Ciente: ______________________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Data: __/__/____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