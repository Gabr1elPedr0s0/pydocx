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{{bilhete_titulo}}</w:t>
      </w:r>
    </w:p>
    <w:p>
      <w:r>
        <w:t>{{bilhete_descricao}}</w:t>
      </w:r>
    </w:p>
    <w:p>
      <w:pPr>
        <w:pStyle w:val="Heading1"/>
      </w:pPr>
      <w:r>
        <w:t>Coodenadora</w:t>
      </w:r>
    </w:p>
    <w:p>
      <w:r>
        <w:t>{{bilhete_professor}}</w:t>
      </w:r>
    </w:p>
    <w:p>
      <w:pPr>
        <w:pStyle w:val="Heading1"/>
      </w:pPr>
      <w:r>
        <w:t>Ementa</w:t>
      </w:r>
    </w:p>
    <w:p>
      <w:pPr>
        <w:pStyle w:val="ListBullet"/>
      </w:pPr>
      <w:r>
        <w:t>{{topico_1}}</w:t>
      </w:r>
    </w:p>
    <w:p>
      <w:pPr>
        <w:pStyle w:val="ListBullet"/>
      </w:pPr>
      <w:r>
        <w:t>{{topico_2}}</w:t>
      </w:r>
    </w:p>
    <w:p>
      <w:pPr>
        <w:pStyle w:val="ListBullet"/>
      </w:pPr>
      <w:r>
        <w:t>{{topico_3}}</w:t>
      </w:r>
    </w:p>
    <w:p>
      <w:pPr>
        <w:pStyle w:val="ListBullet"/>
      </w:pPr>
      <w:r>
        <w:t>{{topico_4}}</w:t>
      </w:r>
    </w:p>
    <w:p>
      <w:pPr>
        <w:pStyle w:val="ListBullet"/>
      </w:pPr>
      <w:r>
        <w:t>{{topico_5}}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Data</w:t>
            </w:r>
          </w:p>
        </w:tc>
        <w:tc>
          <w:tcPr>
            <w:tcW w:type="dxa" w:w="4320"/>
          </w:tcPr>
          <w:p>
            <w:r>
              <w:t>Topico</w:t>
            </w:r>
          </w:p>
        </w:tc>
      </w:tr>
      <w:tr>
        <w:tc>
          <w:tcPr>
            <w:tcW w:type="dxa" w:w="4320"/>
          </w:tcPr>
          <w:p>
            <w:r>
              <w:t>{{data_1}}</w:t>
            </w:r>
          </w:p>
        </w:tc>
        <w:tc>
          <w:tcPr>
            <w:tcW w:type="dxa" w:w="4320"/>
          </w:tcPr>
          <w:p>
            <w:r>
              <w:t>{{topico_1}}</w:t>
            </w:r>
          </w:p>
        </w:tc>
      </w:tr>
      <w:tr>
        <w:tc>
          <w:tcPr>
            <w:tcW w:type="dxa" w:w="4320"/>
          </w:tcPr>
          <w:p>
            <w:r>
              <w:t>{{data_2}}</w:t>
            </w:r>
          </w:p>
        </w:tc>
        <w:tc>
          <w:tcPr>
            <w:tcW w:type="dxa" w:w="4320"/>
          </w:tcPr>
          <w:p>
            <w:r>
              <w:t>{{topico_2}}</w:t>
            </w:r>
          </w:p>
        </w:tc>
      </w:tr>
      <w:tr>
        <w:tc>
          <w:tcPr>
            <w:tcW w:type="dxa" w:w="4320"/>
          </w:tcPr>
          <w:p>
            <w:r>
              <w:t>{{data_3}}</w:t>
            </w:r>
          </w:p>
        </w:tc>
        <w:tc>
          <w:tcPr>
            <w:tcW w:type="dxa" w:w="4320"/>
          </w:tcPr>
          <w:p>
            <w:r>
              <w:t>{{topico_3}}</w:t>
            </w:r>
          </w:p>
        </w:tc>
      </w:tr>
      <w:tr>
        <w:tc>
          <w:tcPr>
            <w:tcW w:type="dxa" w:w="4320"/>
          </w:tcPr>
          <w:p>
            <w:r>
              <w:t>{{data_4}}</w:t>
            </w:r>
          </w:p>
        </w:tc>
        <w:tc>
          <w:tcPr>
            <w:tcW w:type="dxa" w:w="4320"/>
          </w:tcPr>
          <w:p>
            <w:r>
              <w:t>{{topico_4}}</w:t>
            </w:r>
          </w:p>
        </w:tc>
      </w:tr>
      <w:tr>
        <w:tc>
          <w:tcPr>
            <w:tcW w:type="dxa" w:w="4320"/>
          </w:tcPr>
          <w:p>
            <w:r>
              <w:t>{{data_5}}</w:t>
            </w:r>
          </w:p>
        </w:tc>
        <w:tc>
          <w:tcPr>
            <w:tcW w:type="dxa" w:w="4320"/>
          </w:tcPr>
          <w:p>
            <w:r>
              <w:t>{{topico_5}}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