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fif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480"/>
        </w:trPr>
        <w:tc>
          <w:tcPr>
            <w:tcW w:type="dxa" w:w="5040"/>
            <w:tblCellBorders>
              <w:top w:val="single" w:sz="4"/>
              <w:left w:val="single" w:sz="4"/>
              <w:bottom w:val="single" w:sz="4"/>
              <w:right w:val="single" w:sz="4"/>
            </w:tblCell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4320"/>
            </w:tblGrid>
            <w:tr>
              <w:tc>
                <w:tcPr>
                  <w:tcW w:type="dxa" w:w="2160"/>
                </w:tcPr>
                <w:p/>
                <w:p>
                  <w:pPr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14400" cy="293255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ogosesi.jfif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9325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160"/>
                </w:tcPr>
                <w:p/>
                <w:p>
                  <w:pPr>
                    <w:spacing w:after="144"/>
                    <w:jc w:val="left"/>
                  </w:pPr>
                  <w:r>
                    <w:rPr>
                      <w:sz w:val="20"/>
                    </w:rPr>
                    <w:t>Escola SESI de Itapeva</w:t>
                  </w:r>
                </w:p>
              </w:tc>
            </w:tr>
          </w:tbl>
          <w:p/>
          <w:p>
            <w:pPr>
              <w:jc w:val="center"/>
            </w:pPr>
            <w:r>
              <w:rPr>
                <w:sz w:val="20"/>
              </w:rPr>
              <w:t>VIAGEM PARA A COPA SESI</w:t>
              <w:br/>
              <w:br/>
              <w:t>Querida Família e Estudante</w:t>
              <w:br/>
              <w:br/>
              <w:t>É com imensa alegria que comunicamos que no dia 26 de Outubro, próxima Sábado, será realizado os jogos da Copa Sesi na Escola SESI Itapetininga, onde os alunos aplicarão o protagonismo juvenil através das vivências dos esportes.</w:t>
              <w:br/>
              <w:br/>
              <w:t>Agradecemos pela atenção e contamos com a sua participação.</w:t>
              <w:br/>
              <w:br/>
              <w:t>Ciente: ______________________ __/__/____</w:t>
            </w:r>
          </w:p>
        </w:tc>
        <w:tc>
          <w:tcPr>
            <w:tcW w:type="dxa" w:w="5040"/>
            <w:tblCellBorders>
              <w:top w:val="single" w:sz="4"/>
              <w:left w:val="single" w:sz="4"/>
              <w:bottom w:val="single" w:sz="4"/>
              <w:right w:val="single" w:sz="4"/>
            </w:tblCell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4320"/>
            </w:tblGrid>
            <w:tr>
              <w:tc>
                <w:tcPr>
                  <w:tcW w:type="dxa" w:w="2160"/>
                </w:tcPr>
                <w:p/>
                <w:p>
                  <w:pPr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14400" cy="293255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ogosesi.jfif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9325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160"/>
                </w:tcPr>
                <w:p/>
                <w:p>
                  <w:pPr>
                    <w:spacing w:after="144"/>
                    <w:jc w:val="left"/>
                  </w:pPr>
                  <w:r>
                    <w:rPr>
                      <w:sz w:val="20"/>
                    </w:rPr>
                    <w:t>Escola SESI de Itapeva</w:t>
                  </w:r>
                </w:p>
              </w:tc>
            </w:tr>
          </w:tbl>
          <w:p/>
          <w:p>
            <w:pPr>
              <w:jc w:val="center"/>
            </w:pPr>
            <w:r>
              <w:rPr>
                <w:sz w:val="20"/>
              </w:rPr>
              <w:t>VIAGEM PARA A COPA SESI</w:t>
              <w:br/>
              <w:br/>
              <w:t>Querida Família e Estudante</w:t>
              <w:br/>
              <w:br/>
              <w:t>É com imensa alegria que comunicamos que no dia 26 de Outubro, próxima Sábado, será realizado os jogos da Copa Sesi na Escola SESI Itapetininga, onde os alunos aplicarão o protagonismo juvenil através das vivências dos esportes.</w:t>
              <w:br/>
              <w:br/>
              <w:t>Agradecemos pela atenção e contamos com a sua participação.</w:t>
              <w:br/>
              <w:br/>
              <w:t>Ciente: ______________________ __/__/____</w:t>
            </w:r>
          </w:p>
        </w:tc>
      </w:tr>
      <w:tr>
        <w:trPr>
          <w:trHeight w:val="6480"/>
        </w:trPr>
        <w:tc>
          <w:tcPr>
            <w:tcW w:type="dxa" w:w="5040"/>
            <w:tblCellBorders>
              <w:top w:val="single" w:sz="4"/>
              <w:left w:val="single" w:sz="4"/>
              <w:bottom w:val="single" w:sz="4"/>
              <w:right w:val="single" w:sz="4"/>
            </w:tblCell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4320"/>
            </w:tblGrid>
            <w:tr>
              <w:tc>
                <w:tcPr>
                  <w:tcW w:type="dxa" w:w="2160"/>
                </w:tcPr>
                <w:p/>
                <w:p>
                  <w:pPr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14400" cy="293255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ogosesi.jfif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9325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160"/>
                </w:tcPr>
                <w:p/>
                <w:p>
                  <w:pPr>
                    <w:spacing w:after="144"/>
                    <w:jc w:val="left"/>
                  </w:pPr>
                  <w:r>
                    <w:rPr>
                      <w:sz w:val="20"/>
                    </w:rPr>
                    <w:t>Escola SESI de Itapeva</w:t>
                  </w:r>
                </w:p>
              </w:tc>
            </w:tr>
          </w:tbl>
          <w:p/>
          <w:p>
            <w:pPr>
              <w:jc w:val="center"/>
            </w:pPr>
            <w:r>
              <w:rPr>
                <w:sz w:val="20"/>
              </w:rPr>
              <w:t>VIAGEM PARA A COPA SESI</w:t>
              <w:br/>
              <w:br/>
              <w:t>Querida Família e Estudante</w:t>
              <w:br/>
              <w:br/>
              <w:t>É com imensa alegria que comunicamos que no dia 26 de Outubro, próxima Sábado, será realizado os jogos da Copa Sesi na Escola SESI Itapetininga, onde os alunos aplicarão o protagonismo juvenil através das vivências dos esportes.</w:t>
              <w:br/>
              <w:br/>
              <w:t>Agradecemos pela atenção e contamos com a sua participação.</w:t>
              <w:br/>
              <w:br/>
              <w:t>Ciente: ______________________ __/__/____</w:t>
            </w:r>
          </w:p>
        </w:tc>
        <w:tc>
          <w:tcPr>
            <w:tcW w:type="dxa" w:w="5040"/>
            <w:tblCellBorders>
              <w:top w:val="single" w:sz="4"/>
              <w:left w:val="single" w:sz="4"/>
              <w:bottom w:val="single" w:sz="4"/>
              <w:right w:val="single" w:sz="4"/>
            </w:tblCell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4320"/>
            </w:tblGrid>
            <w:tr>
              <w:tc>
                <w:tcPr>
                  <w:tcW w:type="dxa" w:w="2160"/>
                </w:tcPr>
                <w:p/>
                <w:p>
                  <w:pPr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14400" cy="293255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ogosesi.jfif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29325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160"/>
                </w:tcPr>
                <w:p/>
                <w:p>
                  <w:pPr>
                    <w:spacing w:after="144"/>
                    <w:jc w:val="left"/>
                  </w:pPr>
                  <w:r>
                    <w:rPr>
                      <w:sz w:val="20"/>
                    </w:rPr>
                    <w:t>Escola SESI de Itapeva</w:t>
                  </w:r>
                </w:p>
              </w:tc>
            </w:tr>
          </w:tbl>
          <w:p/>
          <w:p>
            <w:pPr>
              <w:jc w:val="center"/>
            </w:pPr>
            <w:r>
              <w:rPr>
                <w:sz w:val="20"/>
              </w:rPr>
              <w:t>VIAGEM PARA A COPA SESI</w:t>
              <w:br/>
              <w:br/>
              <w:t>Querida Família e Estudante</w:t>
              <w:br/>
              <w:br/>
              <w:t>É com imensa alegria que comunicamos que no dia 26 de Outubro, próxima Sábado, será realizado os jogos da Copa Sesi na Escola SESI Itapetininga, onde os alunos aplicarão o protagonismo juvenil através das vivências dos esportes.</w:t>
              <w:br/>
              <w:br/>
              <w:t>Agradecemos pela atenção e contamos com a sua participação.</w:t>
              <w:br/>
              <w:br/>
              <w:t>Ciente: ______________________ __/__/____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